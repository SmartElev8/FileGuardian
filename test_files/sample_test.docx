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Test Document</w:t>
      </w:r>
    </w:p>
    <w:p>
      <w:r>
        <w:t xml:space="preserve">This is paragraph 1 of the sample document. This is paragraph 1 of the sample document. This is paragraph 1 of the sample document. </w:t>
      </w:r>
    </w:p>
    <w:p>
      <w:r>
        <w:t xml:space="preserve">This is paragraph 2 of the sample document. This is paragraph 2 of the sample document. This is paragraph 2 of the sample document. </w:t>
      </w:r>
    </w:p>
    <w:p>
      <w:r>
        <w:t xml:space="preserve">This is paragraph 3 of the sample document. This is paragraph 3 of the sample document. This is paragraph 3 of the sample document. </w:t>
      </w:r>
    </w:p>
    <w:p>
      <w:r>
        <w:t xml:space="preserve">This is paragraph 4 of the sample document. This is paragraph 4 of the sample document. This is paragraph 4 of the sample document. </w:t>
      </w:r>
    </w:p>
    <w:p>
      <w:r>
        <w:t xml:space="preserve">This is paragraph 5 of the sample document. This is paragraph 5 of the sample document. This is paragraph 5 of the sample document. </w:t>
      </w:r>
    </w:p>
    <w:p>
      <w:r>
        <w:t xml:space="preserve">This is paragraph 6 of the sample document. This is paragraph 6 of the sample document. This is paragraph 6 of the sample document. </w:t>
      </w:r>
    </w:p>
    <w:p>
      <w:r>
        <w:t xml:space="preserve">This is paragraph 7 of the sample document. This is paragraph 7 of the sample document. This is paragraph 7 of the sample document. </w:t>
      </w:r>
    </w:p>
    <w:p>
      <w:r>
        <w:t xml:space="preserve">This is paragraph 8 of the sample document. This is paragraph 8 of the sample document. This is paragraph 8 of the sample document. </w:t>
      </w:r>
    </w:p>
    <w:p>
      <w:r>
        <w:t xml:space="preserve">This is paragraph 9 of the sample document. This is paragraph 9 of the sample document. This is paragraph 9 of the sample document. </w:t>
      </w:r>
    </w:p>
    <w:p>
      <w:r>
        <w:t xml:space="preserve">This is paragraph 10 of the sample document. This is paragraph 10 of the sample document. This is paragraph 10 of the sample document.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1, Column 1</w:t>
            </w:r>
          </w:p>
        </w:tc>
        <w:tc>
          <w:tcPr>
            <w:tcW w:type="dxa" w:w="2880"/>
          </w:tcPr>
          <w:p>
            <w:r>
              <w:t>Row 1, Column 2</w:t>
            </w:r>
          </w:p>
        </w:tc>
        <w:tc>
          <w:tcPr>
            <w:tcW w:type="dxa" w:w="2880"/>
          </w:tcPr>
          <w:p>
            <w:r>
              <w:t>Row 1, Column 3</w:t>
            </w:r>
          </w:p>
        </w:tc>
      </w:tr>
      <w:tr>
        <w:tc>
          <w:tcPr>
            <w:tcW w:type="dxa" w:w="2880"/>
          </w:tcPr>
          <w:p>
            <w:r>
              <w:t>Row 2, Column 1</w:t>
            </w:r>
          </w:p>
        </w:tc>
        <w:tc>
          <w:tcPr>
            <w:tcW w:type="dxa" w:w="2880"/>
          </w:tcPr>
          <w:p>
            <w:r>
              <w:t>Row 2, Column 2</w:t>
            </w:r>
          </w:p>
        </w:tc>
        <w:tc>
          <w:tcPr>
            <w:tcW w:type="dxa" w:w="2880"/>
          </w:tcPr>
          <w:p>
            <w:r>
              <w:t>Row 2, Column 3</w:t>
            </w:r>
          </w:p>
        </w:tc>
      </w:tr>
      <w:tr>
        <w:tc>
          <w:tcPr>
            <w:tcW w:type="dxa" w:w="2880"/>
          </w:tcPr>
          <w:p>
            <w:r>
              <w:t>Row 3, Column 1</w:t>
            </w:r>
          </w:p>
        </w:tc>
        <w:tc>
          <w:tcPr>
            <w:tcW w:type="dxa" w:w="2880"/>
          </w:tcPr>
          <w:p>
            <w:r>
              <w:t>Row 3, Column 2</w:t>
            </w:r>
          </w:p>
        </w:tc>
        <w:tc>
          <w:tcPr>
            <w:tcW w:type="dxa" w:w="2880"/>
          </w:tcPr>
          <w:p>
            <w:r>
              <w:t>Row 3, Column 3</w:t>
            </w:r>
          </w:p>
        </w:tc>
      </w:tr>
    </w:tbl>
    <w:p>
      <w:r>
        <w:t xml:space="preserve">Here is a link to </w:t>
      </w:r>
      <w:hyperlink r:id="rId9">
        <w:r>
          <w:t>Python's website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yth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 Analysis Test</dc:title>
  <dc:subject>Sample Document for Testing</dc:subject>
  <dc:creator>SafeFileGuard Testing</dc:creator>
  <cp:keywords>docx,test,analysis,sample,document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